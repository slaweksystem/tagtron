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7997" w14:textId="77777777" w:rsidR="007B5398" w:rsidRPr="005B472B" w:rsidRDefault="00000000">
      <w:pPr>
        <w:pStyle w:val="Nagwek1"/>
        <w:rPr>
          <w:lang w:val="pl-PL"/>
        </w:rPr>
      </w:pPr>
      <w:r w:rsidRPr="005B472B">
        <w:rPr>
          <w:lang w:val="pl-PL"/>
        </w:rPr>
        <w:t>Dokumentacja Systemu i Schematu Bazy Danych</w:t>
      </w:r>
    </w:p>
    <w:p w14:paraId="2D035EB0" w14:textId="77777777" w:rsidR="007B5398" w:rsidRPr="005B472B" w:rsidRDefault="00000000">
      <w:pPr>
        <w:pStyle w:val="Nagwek1"/>
        <w:rPr>
          <w:lang w:val="pl-PL"/>
        </w:rPr>
      </w:pPr>
      <w:r w:rsidRPr="005B472B">
        <w:rPr>
          <w:lang w:val="pl-PL"/>
        </w:rPr>
        <w:t>Spis Treści</w:t>
      </w:r>
      <w:r w:rsidRPr="005B472B">
        <w:rPr>
          <w:lang w:val="pl-PL"/>
        </w:rPr>
        <w:br/>
      </w:r>
    </w:p>
    <w:p w14:paraId="75544EB1" w14:textId="77777777" w:rsidR="007B5398" w:rsidRPr="005B472B" w:rsidRDefault="00000000">
      <w:pPr>
        <w:pStyle w:val="Nagwek2"/>
        <w:rPr>
          <w:lang w:val="pl-PL"/>
        </w:rPr>
      </w:pPr>
      <w:r w:rsidRPr="005B472B">
        <w:rPr>
          <w:lang w:val="pl-PL"/>
        </w:rPr>
        <w:t>1. Architektura Systemu</w:t>
      </w:r>
    </w:p>
    <w:p w14:paraId="3E5BC474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1.1 Komponenty Kontenerów Docker</w:t>
      </w:r>
    </w:p>
    <w:p w14:paraId="618C5C32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Frontend Container:</w:t>
      </w:r>
      <w:r w:rsidRPr="005B472B">
        <w:rPr>
          <w:lang w:val="pl-PL"/>
        </w:rPr>
        <w:br/>
        <w:t>- Port: 3000:80</w:t>
      </w:r>
      <w:r w:rsidRPr="005B472B">
        <w:rPr>
          <w:lang w:val="pl-PL"/>
        </w:rPr>
        <w:br/>
        <w:t>- Odpowiedzialny za interfejs użytkownika.</w:t>
      </w:r>
      <w:r w:rsidRPr="005B472B">
        <w:rPr>
          <w:lang w:val="pl-PL"/>
        </w:rPr>
        <w:br/>
        <w:t>- Zbudowany w kontekście ./frontend.</w:t>
      </w:r>
      <w:r w:rsidRPr="005B472B">
        <w:rPr>
          <w:lang w:val="pl-PL"/>
        </w:rPr>
        <w:br/>
        <w:t>- Umożliwia interaktywną pracę (stdin_open: true, tty: true).</w:t>
      </w:r>
      <w:r w:rsidRPr="005B472B">
        <w:rPr>
          <w:lang w:val="pl-PL"/>
        </w:rPr>
        <w:br/>
      </w:r>
    </w:p>
    <w:p w14:paraId="60B9E3FF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Backend Container:</w:t>
      </w:r>
      <w:r w:rsidRPr="005B472B">
        <w:rPr>
          <w:lang w:val="pl-PL"/>
        </w:rPr>
        <w:br/>
        <w:t>- Port: 8000:8000</w:t>
      </w:r>
      <w:r w:rsidRPr="005B472B">
        <w:rPr>
          <w:lang w:val="pl-PL"/>
        </w:rPr>
        <w:br/>
        <w:t>- Obsługuje logikę biznesową i API.</w:t>
      </w:r>
      <w:r w:rsidRPr="005B472B">
        <w:rPr>
          <w:lang w:val="pl-PL"/>
        </w:rPr>
        <w:br/>
        <w:t>- Konfiguracja przez zmienne środowiskowe:</w:t>
      </w:r>
      <w:r w:rsidRPr="005B472B">
        <w:rPr>
          <w:lang w:val="pl-PL"/>
        </w:rPr>
        <w:br/>
        <w:t xml:space="preserve">  - POSTGRES_USER</w:t>
      </w:r>
      <w:r w:rsidRPr="005B472B">
        <w:rPr>
          <w:lang w:val="pl-PL"/>
        </w:rPr>
        <w:br/>
        <w:t xml:space="preserve">  - POSTGRES_PASSWORD</w:t>
      </w:r>
      <w:r w:rsidRPr="005B472B">
        <w:rPr>
          <w:lang w:val="pl-PL"/>
        </w:rPr>
        <w:br/>
        <w:t xml:space="preserve">  - POSTGRES_DB</w:t>
      </w:r>
      <w:r w:rsidRPr="005B472B">
        <w:rPr>
          <w:lang w:val="pl-PL"/>
        </w:rPr>
        <w:br/>
        <w:t xml:space="preserve">  - POSTGRES_HOST</w:t>
      </w:r>
      <w:r w:rsidRPr="005B472B">
        <w:rPr>
          <w:lang w:val="pl-PL"/>
        </w:rPr>
        <w:br/>
        <w:t>- Przechowuje media w persystentnym woluminie backend_media.</w:t>
      </w:r>
      <w:r w:rsidRPr="005B472B">
        <w:rPr>
          <w:lang w:val="pl-PL"/>
        </w:rPr>
        <w:br/>
      </w:r>
    </w:p>
    <w:p w14:paraId="566C94D0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PostgreSQL Container:</w:t>
      </w:r>
      <w:r w:rsidRPr="005B472B">
        <w:rPr>
          <w:lang w:val="pl-PL"/>
        </w:rPr>
        <w:br/>
        <w:t>- Port: 5432:5432</w:t>
      </w:r>
      <w:r w:rsidRPr="005B472B">
        <w:rPr>
          <w:lang w:val="pl-PL"/>
        </w:rPr>
        <w:br/>
        <w:t>- Baza danych PostgreSQL.</w:t>
      </w:r>
      <w:r w:rsidRPr="005B472B">
        <w:rPr>
          <w:lang w:val="pl-PL"/>
        </w:rPr>
        <w:br/>
        <w:t>- Dane przechowywane w woluminie postgres_data.</w:t>
      </w:r>
      <w:r w:rsidRPr="005B472B">
        <w:rPr>
          <w:lang w:val="pl-PL"/>
        </w:rPr>
        <w:br/>
        <w:t>- Konfigurowana przez te same zmienne środowiskowe co backend.</w:t>
      </w:r>
      <w:r w:rsidRPr="005B472B">
        <w:rPr>
          <w:lang w:val="pl-PL"/>
        </w:rPr>
        <w:br/>
      </w:r>
    </w:p>
    <w:p w14:paraId="1E95CDF9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Adminer Container:</w:t>
      </w:r>
      <w:r w:rsidRPr="005B472B">
        <w:rPr>
          <w:lang w:val="pl-PL"/>
        </w:rPr>
        <w:br/>
        <w:t>- Port: 8080:8080</w:t>
      </w:r>
      <w:r w:rsidRPr="005B472B">
        <w:rPr>
          <w:lang w:val="pl-PL"/>
        </w:rPr>
        <w:br/>
        <w:t>- Narzędzie do zarządzania bazą danych.</w:t>
      </w:r>
      <w:r w:rsidRPr="005B472B">
        <w:rPr>
          <w:lang w:val="pl-PL"/>
        </w:rPr>
        <w:br/>
      </w:r>
      <w:r w:rsidRPr="005B472B">
        <w:rPr>
          <w:lang w:val="pl-PL"/>
        </w:rPr>
        <w:lastRenderedPageBreak/>
        <w:t>- Zależny od kontenera PostgreSQL.</w:t>
      </w:r>
      <w:r w:rsidRPr="005B472B">
        <w:rPr>
          <w:lang w:val="pl-PL"/>
        </w:rPr>
        <w:br/>
      </w:r>
    </w:p>
    <w:p w14:paraId="740B9E33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1.2 Konfiguracja Sieci</w:t>
      </w:r>
    </w:p>
    <w:p w14:paraId="7CC0F512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- Wszystkie kontenery (oprócz frontendu) połączone w sieci tagtron_network.</w:t>
      </w:r>
      <w:r w:rsidRPr="005B472B">
        <w:rPr>
          <w:lang w:val="pl-PL"/>
        </w:rPr>
        <w:br/>
        <w:t>- Umożliwia bezpieczną komunikację między usługami.</w:t>
      </w:r>
      <w:r w:rsidRPr="005B472B">
        <w:rPr>
          <w:lang w:val="pl-PL"/>
        </w:rPr>
        <w:br/>
      </w:r>
    </w:p>
    <w:p w14:paraId="1186BF22" w14:textId="77777777" w:rsidR="007B5398" w:rsidRPr="005B472B" w:rsidRDefault="00000000">
      <w:pPr>
        <w:pStyle w:val="Nagwek2"/>
        <w:rPr>
          <w:lang w:val="pl-PL"/>
        </w:rPr>
      </w:pPr>
      <w:r w:rsidRPr="005B472B">
        <w:rPr>
          <w:lang w:val="pl-PL"/>
        </w:rPr>
        <w:t>2. Schema Bazy Danych</w:t>
      </w:r>
    </w:p>
    <w:p w14:paraId="795F3E1C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2.1 Zarządzanie Użytkownikami</w:t>
      </w:r>
    </w:p>
    <w:p w14:paraId="55DEB24E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Users: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email: Unikalny adres email.</w:t>
      </w:r>
      <w:r w:rsidRPr="005B472B">
        <w:rPr>
          <w:lang w:val="pl-PL"/>
        </w:rPr>
        <w:br/>
        <w:t>- username: Unikalna nazwa użytkownika.</w:t>
      </w:r>
      <w:r w:rsidRPr="005B472B">
        <w:rPr>
          <w:lang w:val="pl-PL"/>
        </w:rPr>
        <w:br/>
        <w:t>- first_name: Imię.</w:t>
      </w:r>
      <w:r w:rsidRPr="005B472B">
        <w:rPr>
          <w:lang w:val="pl-PL"/>
        </w:rPr>
        <w:br/>
        <w:t>- last_name: Nazwisko.</w:t>
      </w:r>
      <w:r w:rsidRPr="005B472B">
        <w:rPr>
          <w:lang w:val="pl-PL"/>
        </w:rPr>
        <w:br/>
        <w:t>- hashed_password: Zaszyfrowane hasło.</w:t>
      </w:r>
      <w:r w:rsidRPr="005B472B">
        <w:rPr>
          <w:lang w:val="pl-PL"/>
        </w:rPr>
        <w:br/>
        <w:t>- is_active: Status aktywności konta.</w:t>
      </w:r>
      <w:r w:rsidRPr="005B472B">
        <w:rPr>
          <w:lang w:val="pl-PL"/>
        </w:rPr>
        <w:br/>
        <w:t>- role_id: Powiązanie z rolą systemową.</w:t>
      </w:r>
      <w:r w:rsidRPr="005B472B">
        <w:rPr>
          <w:lang w:val="pl-PL"/>
        </w:rPr>
        <w:br/>
      </w:r>
    </w:p>
    <w:p w14:paraId="5B6B372C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Roles: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name: Unikalna nazwa roli systemowej.</w:t>
      </w:r>
      <w:r w:rsidRPr="005B472B">
        <w:rPr>
          <w:lang w:val="pl-PL"/>
        </w:rPr>
        <w:br/>
      </w:r>
    </w:p>
    <w:p w14:paraId="3B306ED9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2.2 Zarządzanie Projektami</w:t>
      </w:r>
    </w:p>
    <w:p w14:paraId="4C1948D5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Projects: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title: Tytuł projektu.</w:t>
      </w:r>
      <w:r w:rsidRPr="005B472B">
        <w:rPr>
          <w:lang w:val="pl-PL"/>
        </w:rPr>
        <w:br/>
        <w:t>- description: Opis projektu.</w:t>
      </w:r>
      <w:r w:rsidRPr="005B472B">
        <w:rPr>
          <w:lang w:val="pl-PL"/>
        </w:rPr>
        <w:br/>
        <w:t>- owner_id: ID właściciela (powiązanie z Users).</w:t>
      </w:r>
      <w:r w:rsidRPr="005B472B">
        <w:rPr>
          <w:lang w:val="pl-PL"/>
        </w:rPr>
        <w:br/>
      </w:r>
    </w:p>
    <w:p w14:paraId="010BF098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ProjectUsers: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project_id: Powiązanie z projektem.</w:t>
      </w:r>
      <w:r w:rsidRPr="005B472B">
        <w:rPr>
          <w:lang w:val="pl-PL"/>
        </w:rPr>
        <w:br/>
        <w:t>- user_id: Powiązanie z użytkownikiem.</w:t>
      </w:r>
      <w:r w:rsidRPr="005B472B">
        <w:rPr>
          <w:lang w:val="pl-PL"/>
        </w:rPr>
        <w:br/>
      </w:r>
      <w:r w:rsidRPr="005B472B">
        <w:rPr>
          <w:lang w:val="pl-PL"/>
        </w:rPr>
        <w:lastRenderedPageBreak/>
        <w:t>- role_id: Powiązanie z rolą projektową.</w:t>
      </w:r>
      <w:r w:rsidRPr="005B472B">
        <w:rPr>
          <w:lang w:val="pl-PL"/>
        </w:rPr>
        <w:br/>
      </w:r>
    </w:p>
    <w:p w14:paraId="4219A932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ProjectRoles: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name: Unikalna nazwa roli projektowej.</w:t>
      </w:r>
      <w:r w:rsidRPr="005B472B">
        <w:rPr>
          <w:lang w:val="pl-PL"/>
        </w:rPr>
        <w:br/>
      </w:r>
    </w:p>
    <w:p w14:paraId="6D7CC2EC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2.3 Zarządzanie Obrazami</w:t>
      </w:r>
    </w:p>
    <w:p w14:paraId="664EC248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Images: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name: Nazwa obrazu.</w:t>
      </w:r>
      <w:r w:rsidRPr="005B472B">
        <w:rPr>
          <w:lang w:val="pl-PL"/>
        </w:rPr>
        <w:br/>
        <w:t>- path: Unikalna ścieżka do pliku.</w:t>
      </w:r>
      <w:r w:rsidRPr="005B472B">
        <w:rPr>
          <w:lang w:val="pl-PL"/>
        </w:rPr>
        <w:br/>
        <w:t>- upload_date: Data przesłania.</w:t>
      </w:r>
      <w:r w:rsidRPr="005B472B">
        <w:rPr>
          <w:lang w:val="pl-PL"/>
        </w:rPr>
        <w:br/>
        <w:t>- size_x: Szerokość obrazu.</w:t>
      </w:r>
      <w:r w:rsidRPr="005B472B">
        <w:rPr>
          <w:lang w:val="pl-PL"/>
        </w:rPr>
        <w:br/>
        <w:t>- size_y: Wysokość obrazu.</w:t>
      </w:r>
      <w:r w:rsidRPr="005B472B">
        <w:rPr>
          <w:lang w:val="pl-PL"/>
        </w:rPr>
        <w:br/>
        <w:t>- project_id: Powiązanie z projektem.</w:t>
      </w:r>
      <w:r w:rsidRPr="005B472B">
        <w:rPr>
          <w:lang w:val="pl-PL"/>
        </w:rPr>
        <w:br/>
        <w:t>- owner_id: Powiązanie z właścicielem.</w:t>
      </w:r>
      <w:r w:rsidRPr="005B472B">
        <w:rPr>
          <w:lang w:val="pl-PL"/>
        </w:rPr>
        <w:br/>
      </w:r>
    </w:p>
    <w:p w14:paraId="76802962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Tabela Labels:</w:t>
      </w:r>
      <w:r w:rsidRPr="005B472B">
        <w:rPr>
          <w:lang w:val="pl-PL"/>
        </w:rPr>
        <w:br/>
        <w:t>- id: Klucz główny.</w:t>
      </w:r>
      <w:r w:rsidRPr="005B472B">
        <w:rPr>
          <w:lang w:val="pl-PL"/>
        </w:rPr>
        <w:br/>
        <w:t>- image_id: Powiązanie z obrazem.</w:t>
      </w:r>
      <w:r w:rsidRPr="005B472B">
        <w:rPr>
          <w:lang w:val="pl-PL"/>
        </w:rPr>
        <w:br/>
        <w:t>- label: Etykieta/adnotacja.</w:t>
      </w:r>
      <w:r w:rsidRPr="005B472B">
        <w:rPr>
          <w:lang w:val="pl-PL"/>
        </w:rPr>
        <w:br/>
        <w:t>- create_time: Czas utworzenia.</w:t>
      </w:r>
      <w:r w:rsidRPr="005B472B">
        <w:rPr>
          <w:lang w:val="pl-PL"/>
        </w:rPr>
        <w:br/>
        <w:t>- position_x1: Pozycja X początku bounding box.</w:t>
      </w:r>
      <w:r w:rsidRPr="005B472B">
        <w:rPr>
          <w:lang w:val="pl-PL"/>
        </w:rPr>
        <w:br/>
        <w:t>- position_y1: Pozycja Y początku bounding box.</w:t>
      </w:r>
      <w:r w:rsidRPr="005B472B">
        <w:rPr>
          <w:lang w:val="pl-PL"/>
        </w:rPr>
        <w:br/>
        <w:t>- position_x2: Pozycja X końca bounding box.</w:t>
      </w:r>
      <w:r w:rsidRPr="005B472B">
        <w:rPr>
          <w:lang w:val="pl-PL"/>
        </w:rPr>
        <w:br/>
        <w:t>- position_y2: Pozycja Y końca bounding box.</w:t>
      </w:r>
      <w:r w:rsidRPr="005B472B">
        <w:rPr>
          <w:lang w:val="pl-PL"/>
        </w:rPr>
        <w:br/>
        <w:t>- owner_id: Powiązanie z twórcą etykiety.</w:t>
      </w:r>
      <w:r w:rsidRPr="005B472B">
        <w:rPr>
          <w:lang w:val="pl-PL"/>
        </w:rPr>
        <w:br/>
      </w:r>
    </w:p>
    <w:p w14:paraId="2DC07DA7" w14:textId="77777777" w:rsidR="007B5398" w:rsidRPr="005B472B" w:rsidRDefault="00000000">
      <w:pPr>
        <w:pStyle w:val="Nagwek2"/>
        <w:rPr>
          <w:lang w:val="pl-PL"/>
        </w:rPr>
      </w:pPr>
      <w:r w:rsidRPr="005B472B">
        <w:rPr>
          <w:lang w:val="pl-PL"/>
        </w:rPr>
        <w:t>3. Wnioski i Rekomendacje</w:t>
      </w:r>
    </w:p>
    <w:p w14:paraId="4CA13C9E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3.1 Mocne Strony Systemu</w:t>
      </w:r>
    </w:p>
    <w:p w14:paraId="609F6824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- Dobrze przemyślana architektura mikrousługowa.</w:t>
      </w:r>
      <w:r w:rsidRPr="005B472B">
        <w:rPr>
          <w:lang w:val="pl-PL"/>
        </w:rPr>
        <w:br/>
        <w:t>- Zaawansowany system uprawnień na dwóch poziomach.</w:t>
      </w:r>
      <w:r w:rsidRPr="005B472B">
        <w:rPr>
          <w:lang w:val="pl-PL"/>
        </w:rPr>
        <w:br/>
        <w:t>- Elastyczny system adnotacji obrazów.</w:t>
      </w:r>
      <w:r w:rsidRPr="005B472B">
        <w:rPr>
          <w:lang w:val="pl-PL"/>
        </w:rPr>
        <w:br/>
        <w:t>- Skalowalność dzięki konteneryzacji.</w:t>
      </w:r>
      <w:r w:rsidRPr="005B472B">
        <w:rPr>
          <w:lang w:val="pl-PL"/>
        </w:rPr>
        <w:br/>
        <w:t>- Bezpieczne przechowywanie danych w woluminach.</w:t>
      </w:r>
      <w:r w:rsidRPr="005B472B">
        <w:rPr>
          <w:lang w:val="pl-PL"/>
        </w:rPr>
        <w:br/>
      </w:r>
    </w:p>
    <w:p w14:paraId="5E6B18C0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lastRenderedPageBreak/>
        <w:t>3.2 Potencjalne Obszary do Rozwoju</w:t>
      </w:r>
    </w:p>
    <w:p w14:paraId="4DA15843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- Możliwość dodania cache'owania dla często używanych obrazów.</w:t>
      </w:r>
      <w:r w:rsidRPr="005B472B">
        <w:rPr>
          <w:lang w:val="pl-PL"/>
        </w:rPr>
        <w:br/>
        <w:t>- Implementacja systemu wersjonowania etykiet.</w:t>
      </w:r>
      <w:r w:rsidRPr="005B472B">
        <w:rPr>
          <w:lang w:val="pl-PL"/>
        </w:rPr>
        <w:br/>
        <w:t>- Rozważenie dodania systemu powiadomień.</w:t>
      </w:r>
      <w:r w:rsidRPr="005B472B">
        <w:rPr>
          <w:lang w:val="pl-PL"/>
        </w:rPr>
        <w:br/>
        <w:t>- Możliwość rozszerzenia o funkcje eksportu/importu projektów.</w:t>
      </w:r>
      <w:r w:rsidRPr="005B472B">
        <w:rPr>
          <w:lang w:val="pl-PL"/>
        </w:rPr>
        <w:br/>
        <w:t>- Dodanie mechanizmów automatycznego backupu.</w:t>
      </w:r>
      <w:r w:rsidRPr="005B472B">
        <w:rPr>
          <w:lang w:val="pl-PL"/>
        </w:rPr>
        <w:br/>
      </w:r>
    </w:p>
    <w:p w14:paraId="41C3EC5D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3.3 Zalecenia Bezpieczeństwa</w:t>
      </w:r>
    </w:p>
    <w:p w14:paraId="144F8674" w14:textId="77777777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- Regularne aktualizacje kontenerów.</w:t>
      </w:r>
      <w:r w:rsidRPr="005B472B">
        <w:rPr>
          <w:lang w:val="pl-PL"/>
        </w:rPr>
        <w:br/>
        <w:t>- Monitoring dostępu do bazy danych.</w:t>
      </w:r>
      <w:r w:rsidRPr="005B472B">
        <w:rPr>
          <w:lang w:val="pl-PL"/>
        </w:rPr>
        <w:br/>
        <w:t>- Implementacja rate limitingu dla API.</w:t>
      </w:r>
      <w:r w:rsidRPr="005B472B">
        <w:rPr>
          <w:lang w:val="pl-PL"/>
        </w:rPr>
        <w:br/>
        <w:t>- Regularne audyty uprawnień użytkowników.</w:t>
      </w:r>
      <w:r w:rsidRPr="005B472B">
        <w:rPr>
          <w:lang w:val="pl-PL"/>
        </w:rPr>
        <w:br/>
        <w:t>- Szyfrowanie komunikacji między kontenerami.</w:t>
      </w:r>
      <w:r w:rsidRPr="005B472B">
        <w:rPr>
          <w:lang w:val="pl-PL"/>
        </w:rPr>
        <w:br/>
      </w:r>
    </w:p>
    <w:p w14:paraId="49E5BB60" w14:textId="77777777" w:rsidR="007B5398" w:rsidRPr="005B472B" w:rsidRDefault="00000000">
      <w:pPr>
        <w:pStyle w:val="Nagwek3"/>
        <w:rPr>
          <w:lang w:val="pl-PL"/>
        </w:rPr>
      </w:pPr>
      <w:r w:rsidRPr="005B472B">
        <w:rPr>
          <w:lang w:val="pl-PL"/>
        </w:rPr>
        <w:t>3.4 Perspektywy Rozwoju</w:t>
      </w:r>
    </w:p>
    <w:p w14:paraId="0D52244D" w14:textId="5A46A55D" w:rsidR="007B5398" w:rsidRPr="005B472B" w:rsidRDefault="00000000">
      <w:pPr>
        <w:rPr>
          <w:lang w:val="pl-PL"/>
        </w:rPr>
      </w:pPr>
      <w:r w:rsidRPr="005B472B">
        <w:rPr>
          <w:lang w:val="pl-PL"/>
        </w:rPr>
        <w:br/>
        <w:t>- Możliwość integracji z systemami CI/CD.</w:t>
      </w:r>
      <w:r w:rsidRPr="005B472B">
        <w:rPr>
          <w:lang w:val="pl-PL"/>
        </w:rPr>
        <w:br/>
        <w:t>- Dodanie wsparcia dla uczenia maszynowego.</w:t>
      </w:r>
      <w:r w:rsidRPr="005B472B">
        <w:rPr>
          <w:lang w:val="pl-PL"/>
        </w:rPr>
        <w:br/>
        <w:t>- Rozszerzenie funkcjonalności o pracę zespołową.</w:t>
      </w:r>
      <w:r w:rsidRPr="005B472B">
        <w:rPr>
          <w:lang w:val="pl-PL"/>
        </w:rPr>
        <w:br/>
        <w:t>- Implementacja API dla zewnętrznych integracji.</w:t>
      </w:r>
      <w:r w:rsidRPr="005B472B">
        <w:rPr>
          <w:lang w:val="pl-PL"/>
        </w:rPr>
        <w:br/>
        <w:t>- Rozwój funkcji raportowania i analityki.</w:t>
      </w:r>
      <w:r w:rsidRPr="005B472B">
        <w:rPr>
          <w:lang w:val="pl-PL"/>
        </w:rPr>
        <w:br/>
      </w:r>
      <w:r w:rsidR="005B472B" w:rsidRPr="005B472B">
        <w:rPr>
          <w:lang w:val="pl-PL"/>
        </w:rPr>
        <w:lastRenderedPageBreak/>
        <w:br/>
      </w:r>
      <w:r w:rsidR="005B472B" w:rsidRPr="005B472B">
        <w:rPr>
          <w:lang w:val="pl-PL"/>
        </w:rPr>
        <w:drawing>
          <wp:inline distT="0" distB="0" distL="0" distR="0" wp14:anchorId="6342CD5B" wp14:editId="6FCD91D0">
            <wp:extent cx="5486400" cy="4909185"/>
            <wp:effectExtent l="0" t="0" r="0" b="5715"/>
            <wp:docPr id="5773375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3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398" w:rsidRPr="005B4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304251">
    <w:abstractNumId w:val="8"/>
  </w:num>
  <w:num w:numId="2" w16cid:durableId="1523130433">
    <w:abstractNumId w:val="6"/>
  </w:num>
  <w:num w:numId="3" w16cid:durableId="56706739">
    <w:abstractNumId w:val="5"/>
  </w:num>
  <w:num w:numId="4" w16cid:durableId="2028285542">
    <w:abstractNumId w:val="4"/>
  </w:num>
  <w:num w:numId="5" w16cid:durableId="824974181">
    <w:abstractNumId w:val="7"/>
  </w:num>
  <w:num w:numId="6" w16cid:durableId="1327397133">
    <w:abstractNumId w:val="3"/>
  </w:num>
  <w:num w:numId="7" w16cid:durableId="625045195">
    <w:abstractNumId w:val="2"/>
  </w:num>
  <w:num w:numId="8" w16cid:durableId="1290864744">
    <w:abstractNumId w:val="1"/>
  </w:num>
  <w:num w:numId="9" w16cid:durableId="13087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72B"/>
    <w:rsid w:val="007B5398"/>
    <w:rsid w:val="00AA1D8D"/>
    <w:rsid w:val="00B47730"/>
    <w:rsid w:val="00CB0664"/>
    <w:rsid w:val="00D80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10A1A"/>
  <w14:defaultImageDpi w14:val="300"/>
  <w15:docId w15:val="{D50D5F4A-89C8-4CAF-8C6B-30B5F7F5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mickla000@o365.student.pbs.edu.pl</cp:lastModifiedBy>
  <cp:revision>2</cp:revision>
  <dcterms:created xsi:type="dcterms:W3CDTF">2013-12-23T23:15:00Z</dcterms:created>
  <dcterms:modified xsi:type="dcterms:W3CDTF">2025-01-17T22:40:00Z</dcterms:modified>
  <cp:category/>
</cp:coreProperties>
</file>